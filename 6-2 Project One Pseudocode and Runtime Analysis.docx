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608FF" w14:textId="77777777" w:rsidR="00C14295" w:rsidRDefault="00000000">
      <w:pPr>
        <w:pStyle w:val="Heading1"/>
        <w:jc w:val="center"/>
      </w:pPr>
      <w:r>
        <w:t>Pseudocode and Runtime Analysis</w:t>
      </w:r>
    </w:p>
    <w:p w14:paraId="3383CFDE" w14:textId="77777777" w:rsidR="00C14295" w:rsidRDefault="00000000">
      <w:pPr>
        <w:pStyle w:val="Heading2"/>
      </w:pPr>
      <w:r>
        <w:t>1. Pseudocode</w:t>
      </w:r>
    </w:p>
    <w:p w14:paraId="62CA3816" w14:textId="77777777" w:rsidR="00C14295" w:rsidRDefault="00000000">
      <w:pPr>
        <w:pStyle w:val="Heading3"/>
      </w:pPr>
      <w:r>
        <w:t>File Handling and Data Parsing</w:t>
      </w:r>
    </w:p>
    <w:p w14:paraId="02D685ED" w14:textId="77777777" w:rsidR="00C14295" w:rsidRDefault="00000000">
      <w:r>
        <w:t>Pseudocode for all data structures:</w:t>
      </w:r>
    </w:p>
    <w:p w14:paraId="7ADC9815" w14:textId="77777777" w:rsidR="00C14295" w:rsidRDefault="00000000">
      <w:r>
        <w:br/>
        <w:t>1. Open the file containing course data.</w:t>
      </w:r>
      <w:r>
        <w:br/>
        <w:t>2. For each line in the file:</w:t>
      </w:r>
      <w:r>
        <w:br/>
        <w:t xml:space="preserve">    a. Parse the line to extract course details.</w:t>
      </w:r>
      <w:r>
        <w:br/>
        <w:t xml:space="preserve">    b. Check for formatting errors. If errors exist, log them and skip the line.</w:t>
      </w:r>
      <w:r>
        <w:br/>
        <w:t xml:space="preserve">    c. Create a Course object with the parsed data.</w:t>
      </w:r>
      <w:r>
        <w:br/>
        <w:t>3. Add the Course object to the appropriate data structure.</w:t>
      </w:r>
      <w:r>
        <w:br/>
      </w:r>
    </w:p>
    <w:p w14:paraId="7BC3464E" w14:textId="77777777" w:rsidR="00C14295" w:rsidRDefault="00000000">
      <w:pPr>
        <w:pStyle w:val="Heading3"/>
      </w:pPr>
      <w:r>
        <w:t>Menu Design</w:t>
      </w:r>
    </w:p>
    <w:p w14:paraId="0D6D05AA" w14:textId="77777777" w:rsidR="00C14295" w:rsidRDefault="00000000">
      <w:r>
        <w:br/>
        <w:t>Pseudocode for menu options:</w:t>
      </w:r>
      <w:r>
        <w:br/>
        <w:t>1. Display the following options to the user:</w:t>
      </w:r>
      <w:r>
        <w:br/>
        <w:t xml:space="preserve">    a. Option 1: Load file data into the data structure.</w:t>
      </w:r>
      <w:r>
        <w:br/>
        <w:t xml:space="preserve">    b. Option 2: Print an alphanumerically ordered list of courses.</w:t>
      </w:r>
      <w:r>
        <w:br/>
        <w:t xml:space="preserve">    c. Option 3: Print the title and prerequisites of a specific course.</w:t>
      </w:r>
      <w:r>
        <w:br/>
        <w:t xml:space="preserve">    d. Option 9: Exit the program.</w:t>
      </w:r>
      <w:r>
        <w:br/>
        <w:t>2. Execute the action corresponding to the user's choice.</w:t>
      </w:r>
      <w:r>
        <w:br/>
      </w:r>
    </w:p>
    <w:p w14:paraId="2A7F10D1" w14:textId="77777777" w:rsidR="00C14295" w:rsidRDefault="00000000">
      <w:pPr>
        <w:pStyle w:val="Heading3"/>
      </w:pPr>
      <w:r>
        <w:t>Sorting and Displaying Courses</w:t>
      </w:r>
    </w:p>
    <w:p w14:paraId="67B4F565" w14:textId="77777777" w:rsidR="00C14295" w:rsidRDefault="00000000">
      <w:r>
        <w:br/>
        <w:t>Pseudocode for sorting and displaying courses:</w:t>
      </w:r>
      <w:r>
        <w:br/>
        <w:t>1. Retrieve all courses from the data structure.</w:t>
      </w:r>
      <w:r>
        <w:br/>
        <w:t>2. Sort courses by course number in alphanumeric order.</w:t>
      </w:r>
      <w:r>
        <w:br/>
        <w:t>3. Print the sorted list of courses.</w:t>
      </w:r>
      <w:r>
        <w:br/>
      </w:r>
    </w:p>
    <w:p w14:paraId="24370ADF" w14:textId="77777777" w:rsidR="00C14295" w:rsidRDefault="00000000">
      <w:pPr>
        <w:pStyle w:val="Heading2"/>
      </w:pPr>
      <w:r>
        <w:t>2. Runtime Analysis</w:t>
      </w:r>
    </w:p>
    <w:p w14:paraId="6EA8C50E" w14:textId="77777777" w:rsidR="00C14295" w:rsidRDefault="00000000">
      <w:r>
        <w:t>The table below shows the runtime analysis (Big O notation) for each data structure: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14295" w14:paraId="1292363A" w14:textId="77777777">
        <w:tc>
          <w:tcPr>
            <w:tcW w:w="2160" w:type="dxa"/>
          </w:tcPr>
          <w:p w14:paraId="5B9CA531" w14:textId="77777777" w:rsidR="00C14295" w:rsidRDefault="00000000">
            <w:r>
              <w:t>Operation</w:t>
            </w:r>
          </w:p>
        </w:tc>
        <w:tc>
          <w:tcPr>
            <w:tcW w:w="2160" w:type="dxa"/>
          </w:tcPr>
          <w:p w14:paraId="237A336D" w14:textId="77777777" w:rsidR="00C14295" w:rsidRDefault="00000000">
            <w:r>
              <w:t>Vector</w:t>
            </w:r>
          </w:p>
        </w:tc>
        <w:tc>
          <w:tcPr>
            <w:tcW w:w="2160" w:type="dxa"/>
          </w:tcPr>
          <w:p w14:paraId="2213A248" w14:textId="77777777" w:rsidR="00C14295" w:rsidRDefault="00000000">
            <w:r>
              <w:t>Hash Table</w:t>
            </w:r>
          </w:p>
        </w:tc>
        <w:tc>
          <w:tcPr>
            <w:tcW w:w="2160" w:type="dxa"/>
          </w:tcPr>
          <w:p w14:paraId="66457B25" w14:textId="77777777" w:rsidR="00C14295" w:rsidRDefault="00000000">
            <w:r>
              <w:t>Binary Tree</w:t>
            </w:r>
          </w:p>
        </w:tc>
      </w:tr>
      <w:tr w:rsidR="00C14295" w14:paraId="0364E027" w14:textId="77777777">
        <w:tc>
          <w:tcPr>
            <w:tcW w:w="2160" w:type="dxa"/>
          </w:tcPr>
          <w:p w14:paraId="0E37053F" w14:textId="77777777" w:rsidR="00C14295" w:rsidRDefault="00C14295"/>
        </w:tc>
        <w:tc>
          <w:tcPr>
            <w:tcW w:w="2160" w:type="dxa"/>
          </w:tcPr>
          <w:p w14:paraId="6FD101DF" w14:textId="77777777" w:rsidR="00C14295" w:rsidRDefault="00C14295"/>
        </w:tc>
        <w:tc>
          <w:tcPr>
            <w:tcW w:w="2160" w:type="dxa"/>
          </w:tcPr>
          <w:p w14:paraId="4041CCDC" w14:textId="77777777" w:rsidR="00C14295" w:rsidRDefault="00C14295"/>
        </w:tc>
        <w:tc>
          <w:tcPr>
            <w:tcW w:w="2160" w:type="dxa"/>
          </w:tcPr>
          <w:p w14:paraId="375CEFB6" w14:textId="77777777" w:rsidR="00C14295" w:rsidRDefault="00C14295"/>
        </w:tc>
      </w:tr>
      <w:tr w:rsidR="00C14295" w14:paraId="7F82142C" w14:textId="77777777">
        <w:tc>
          <w:tcPr>
            <w:tcW w:w="2160" w:type="dxa"/>
          </w:tcPr>
          <w:p w14:paraId="4FF7F323" w14:textId="77777777" w:rsidR="00C14295" w:rsidRDefault="00C14295"/>
        </w:tc>
        <w:tc>
          <w:tcPr>
            <w:tcW w:w="2160" w:type="dxa"/>
          </w:tcPr>
          <w:p w14:paraId="76375DAD" w14:textId="77777777" w:rsidR="00C14295" w:rsidRDefault="00C14295"/>
        </w:tc>
        <w:tc>
          <w:tcPr>
            <w:tcW w:w="2160" w:type="dxa"/>
          </w:tcPr>
          <w:p w14:paraId="4511BF7E" w14:textId="77777777" w:rsidR="00C14295" w:rsidRDefault="00C14295"/>
        </w:tc>
        <w:tc>
          <w:tcPr>
            <w:tcW w:w="2160" w:type="dxa"/>
          </w:tcPr>
          <w:p w14:paraId="54EC122C" w14:textId="77777777" w:rsidR="00C14295" w:rsidRDefault="00C14295"/>
        </w:tc>
      </w:tr>
      <w:tr w:rsidR="00C14295" w14:paraId="072A4C26" w14:textId="77777777">
        <w:tc>
          <w:tcPr>
            <w:tcW w:w="2160" w:type="dxa"/>
          </w:tcPr>
          <w:p w14:paraId="3C4CD54B" w14:textId="77777777" w:rsidR="00C14295" w:rsidRDefault="00C14295"/>
        </w:tc>
        <w:tc>
          <w:tcPr>
            <w:tcW w:w="2160" w:type="dxa"/>
          </w:tcPr>
          <w:p w14:paraId="6A9F7B14" w14:textId="77777777" w:rsidR="00C14295" w:rsidRDefault="00C14295"/>
        </w:tc>
        <w:tc>
          <w:tcPr>
            <w:tcW w:w="2160" w:type="dxa"/>
          </w:tcPr>
          <w:p w14:paraId="0341B07F" w14:textId="77777777" w:rsidR="00C14295" w:rsidRDefault="00C14295"/>
        </w:tc>
        <w:tc>
          <w:tcPr>
            <w:tcW w:w="2160" w:type="dxa"/>
          </w:tcPr>
          <w:p w14:paraId="0A1C9FC7" w14:textId="77777777" w:rsidR="00C14295" w:rsidRDefault="00C14295"/>
        </w:tc>
      </w:tr>
      <w:tr w:rsidR="00C14295" w14:paraId="61A8BAEB" w14:textId="77777777">
        <w:tc>
          <w:tcPr>
            <w:tcW w:w="2160" w:type="dxa"/>
          </w:tcPr>
          <w:p w14:paraId="7CB7F069" w14:textId="77777777" w:rsidR="00C14295" w:rsidRDefault="00000000">
            <w:r>
              <w:t>File Reading and Data Parsing</w:t>
            </w:r>
          </w:p>
        </w:tc>
        <w:tc>
          <w:tcPr>
            <w:tcW w:w="2160" w:type="dxa"/>
          </w:tcPr>
          <w:p w14:paraId="378ED9F2" w14:textId="77777777" w:rsidR="00C14295" w:rsidRDefault="00000000">
            <w:r>
              <w:t>O(n)</w:t>
            </w:r>
          </w:p>
        </w:tc>
        <w:tc>
          <w:tcPr>
            <w:tcW w:w="2160" w:type="dxa"/>
          </w:tcPr>
          <w:p w14:paraId="7E4BD7C7" w14:textId="77777777" w:rsidR="00C14295" w:rsidRDefault="00000000">
            <w:r>
              <w:t>O(n)</w:t>
            </w:r>
          </w:p>
        </w:tc>
        <w:tc>
          <w:tcPr>
            <w:tcW w:w="2160" w:type="dxa"/>
          </w:tcPr>
          <w:p w14:paraId="3EA1D658" w14:textId="77777777" w:rsidR="00C14295" w:rsidRDefault="00000000">
            <w:r>
              <w:t>O(n)</w:t>
            </w:r>
          </w:p>
        </w:tc>
      </w:tr>
      <w:tr w:rsidR="00C14295" w14:paraId="7255FFBB" w14:textId="77777777">
        <w:tc>
          <w:tcPr>
            <w:tcW w:w="2160" w:type="dxa"/>
          </w:tcPr>
          <w:p w14:paraId="2117B81E" w14:textId="77777777" w:rsidR="00C14295" w:rsidRDefault="00000000">
            <w:r>
              <w:t>Adding Course Objects</w:t>
            </w:r>
          </w:p>
        </w:tc>
        <w:tc>
          <w:tcPr>
            <w:tcW w:w="2160" w:type="dxa"/>
          </w:tcPr>
          <w:p w14:paraId="25FF1C36" w14:textId="77777777" w:rsidR="00C14295" w:rsidRDefault="00000000">
            <w:r>
              <w:t>O(1) (amortized)</w:t>
            </w:r>
          </w:p>
        </w:tc>
        <w:tc>
          <w:tcPr>
            <w:tcW w:w="2160" w:type="dxa"/>
          </w:tcPr>
          <w:p w14:paraId="46E9F7C4" w14:textId="77777777" w:rsidR="00C14295" w:rsidRDefault="00000000">
            <w:r>
              <w:t>O(1)</w:t>
            </w:r>
          </w:p>
        </w:tc>
        <w:tc>
          <w:tcPr>
            <w:tcW w:w="2160" w:type="dxa"/>
          </w:tcPr>
          <w:p w14:paraId="18D3043B" w14:textId="77777777" w:rsidR="00C14295" w:rsidRDefault="00000000">
            <w:r>
              <w:t>O(log n)</w:t>
            </w:r>
          </w:p>
        </w:tc>
      </w:tr>
      <w:tr w:rsidR="00C14295" w14:paraId="693B3EF5" w14:textId="77777777">
        <w:tc>
          <w:tcPr>
            <w:tcW w:w="2160" w:type="dxa"/>
          </w:tcPr>
          <w:p w14:paraId="6840A0E4" w14:textId="77777777" w:rsidR="00C14295" w:rsidRDefault="00000000">
            <w:r>
              <w:t>Retrieving Course Information</w:t>
            </w:r>
          </w:p>
        </w:tc>
        <w:tc>
          <w:tcPr>
            <w:tcW w:w="2160" w:type="dxa"/>
          </w:tcPr>
          <w:p w14:paraId="126943B1" w14:textId="77777777" w:rsidR="00C14295" w:rsidRDefault="00000000">
            <w:r>
              <w:t>O(n)</w:t>
            </w:r>
          </w:p>
        </w:tc>
        <w:tc>
          <w:tcPr>
            <w:tcW w:w="2160" w:type="dxa"/>
          </w:tcPr>
          <w:p w14:paraId="6B569040" w14:textId="77777777" w:rsidR="00C14295" w:rsidRDefault="00000000">
            <w:r>
              <w:t>O(1)</w:t>
            </w:r>
          </w:p>
        </w:tc>
        <w:tc>
          <w:tcPr>
            <w:tcW w:w="2160" w:type="dxa"/>
          </w:tcPr>
          <w:p w14:paraId="72E8D4DE" w14:textId="77777777" w:rsidR="00C14295" w:rsidRDefault="00000000">
            <w:r>
              <w:t>O(log n)</w:t>
            </w:r>
          </w:p>
        </w:tc>
      </w:tr>
      <w:tr w:rsidR="00C14295" w14:paraId="62D3B66A" w14:textId="77777777">
        <w:tc>
          <w:tcPr>
            <w:tcW w:w="2160" w:type="dxa"/>
          </w:tcPr>
          <w:p w14:paraId="20EB3604" w14:textId="77777777" w:rsidR="00C14295" w:rsidRDefault="00000000">
            <w:r>
              <w:t>Sorting Courses</w:t>
            </w:r>
          </w:p>
        </w:tc>
        <w:tc>
          <w:tcPr>
            <w:tcW w:w="2160" w:type="dxa"/>
          </w:tcPr>
          <w:p w14:paraId="7A83F856" w14:textId="77777777" w:rsidR="00C14295" w:rsidRDefault="00000000">
            <w:r>
              <w:t>O(n log n)</w:t>
            </w:r>
          </w:p>
        </w:tc>
        <w:tc>
          <w:tcPr>
            <w:tcW w:w="2160" w:type="dxa"/>
          </w:tcPr>
          <w:p w14:paraId="33DB06FC" w14:textId="77777777" w:rsidR="00C14295" w:rsidRDefault="00000000">
            <w:r>
              <w:t>O(n log n)</w:t>
            </w:r>
          </w:p>
        </w:tc>
        <w:tc>
          <w:tcPr>
            <w:tcW w:w="2160" w:type="dxa"/>
          </w:tcPr>
          <w:p w14:paraId="74A7C23E" w14:textId="77777777" w:rsidR="00C14295" w:rsidRDefault="00000000">
            <w:r>
              <w:t>O(n) (in-order)</w:t>
            </w:r>
          </w:p>
        </w:tc>
      </w:tr>
    </w:tbl>
    <w:p w14:paraId="6F09DDF1" w14:textId="77777777" w:rsidR="00C14295" w:rsidRDefault="00000000">
      <w:pPr>
        <w:pStyle w:val="Heading2"/>
      </w:pPr>
      <w:r>
        <w:t>3. Evaluation of Data Structures</w:t>
      </w:r>
    </w:p>
    <w:p w14:paraId="689453CB" w14:textId="77777777" w:rsidR="00C14295" w:rsidRDefault="00000000">
      <w:r>
        <w:t>Advantages and disadvantages of each data structure:</w:t>
      </w:r>
    </w:p>
    <w:p w14:paraId="1D5F8CA8" w14:textId="77777777" w:rsidR="00C14295" w:rsidRDefault="00000000">
      <w:pPr>
        <w:pStyle w:val="Heading3"/>
      </w:pPr>
      <w:r>
        <w:t>Vector</w:t>
      </w:r>
    </w:p>
    <w:p w14:paraId="75A3D0CF" w14:textId="77777777" w:rsidR="00C14295" w:rsidRDefault="00000000">
      <w:r>
        <w:br/>
        <w:t>Advantages:</w:t>
      </w:r>
      <w:r>
        <w:br/>
        <w:t>- Simple to implement.</w:t>
      </w:r>
      <w:r>
        <w:br/>
        <w:t>- Efficient for iterating and sorting.</w:t>
      </w:r>
      <w:r>
        <w:br/>
        <w:t>Disadvantages:</w:t>
      </w:r>
      <w:r>
        <w:br/>
        <w:t>- Slow for random access when searching for specific courses.</w:t>
      </w:r>
      <w:r>
        <w:br/>
      </w:r>
    </w:p>
    <w:p w14:paraId="288E95DA" w14:textId="77777777" w:rsidR="00C14295" w:rsidRDefault="00000000">
      <w:pPr>
        <w:pStyle w:val="Heading3"/>
      </w:pPr>
      <w:r>
        <w:t>Hash Table</w:t>
      </w:r>
    </w:p>
    <w:p w14:paraId="0117A165" w14:textId="77777777" w:rsidR="00C14295" w:rsidRDefault="00000000">
      <w:r>
        <w:br/>
        <w:t>Advantages:</w:t>
      </w:r>
      <w:r>
        <w:br/>
        <w:t>- Constant time complexity (O(1)) for lookups.</w:t>
      </w:r>
      <w:r>
        <w:br/>
        <w:t>Disadvantages:</w:t>
      </w:r>
      <w:r>
        <w:br/>
        <w:t>- Sorting requires additional processing (O(n log n)).</w:t>
      </w:r>
      <w:r>
        <w:br/>
      </w:r>
    </w:p>
    <w:p w14:paraId="029740F7" w14:textId="77777777" w:rsidR="00C14295" w:rsidRDefault="00000000">
      <w:pPr>
        <w:pStyle w:val="Heading3"/>
      </w:pPr>
      <w:r>
        <w:t>Binary Search Tree</w:t>
      </w:r>
    </w:p>
    <w:p w14:paraId="7FA3E9B7" w14:textId="77777777" w:rsidR="00C14295" w:rsidRDefault="00000000">
      <w:r>
        <w:br/>
        <w:t>Advantages:</w:t>
      </w:r>
      <w:r>
        <w:br/>
        <w:t>- Automatically maintains sorted order.</w:t>
      </w:r>
      <w:r>
        <w:br/>
        <w:t>- Efficient lookups and traversals.</w:t>
      </w:r>
      <w:r>
        <w:br/>
        <w:t>Disadvantages:</w:t>
      </w:r>
      <w:r>
        <w:br/>
        <w:t>- Inefficient if unbalanced.</w:t>
      </w:r>
      <w:r>
        <w:br/>
        <w:t>- More complex to implement.</w:t>
      </w:r>
      <w:r>
        <w:br/>
      </w:r>
    </w:p>
    <w:p w14:paraId="4E4A20B4" w14:textId="77777777" w:rsidR="00C14295" w:rsidRDefault="00000000">
      <w:pPr>
        <w:pStyle w:val="Heading2"/>
      </w:pPr>
      <w:r>
        <w:lastRenderedPageBreak/>
        <w:t>4. Recommendation</w:t>
      </w:r>
    </w:p>
    <w:p w14:paraId="0CD5776E" w14:textId="77777777" w:rsidR="00C14295" w:rsidRDefault="00000000">
      <w:r>
        <w:br/>
        <w:t>Recommendation: Use a Hash Table for its efficiency in course retrieval (</w:t>
      </w:r>
      <w:proofErr w:type="gramStart"/>
      <w:r>
        <w:t>O(</w:t>
      </w:r>
      <w:proofErr w:type="gramEnd"/>
      <w:r>
        <w:t>1)) and overall simplicity.</w:t>
      </w:r>
      <w:r>
        <w:br/>
        <w:t>Justification: Although sorting requires additional steps, the hash table's fast access times make it the most suitable for interactive queries, which align with advisor requirements.</w:t>
      </w:r>
      <w:r>
        <w:br/>
      </w:r>
    </w:p>
    <w:sectPr w:rsidR="00C14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3046118">
    <w:abstractNumId w:val="8"/>
  </w:num>
  <w:num w:numId="2" w16cid:durableId="1034620307">
    <w:abstractNumId w:val="6"/>
  </w:num>
  <w:num w:numId="3" w16cid:durableId="1182431762">
    <w:abstractNumId w:val="5"/>
  </w:num>
  <w:num w:numId="4" w16cid:durableId="1661620232">
    <w:abstractNumId w:val="4"/>
  </w:num>
  <w:num w:numId="5" w16cid:durableId="907107679">
    <w:abstractNumId w:val="7"/>
  </w:num>
  <w:num w:numId="6" w16cid:durableId="1692293521">
    <w:abstractNumId w:val="3"/>
  </w:num>
  <w:num w:numId="7" w16cid:durableId="1494221566">
    <w:abstractNumId w:val="2"/>
  </w:num>
  <w:num w:numId="8" w16cid:durableId="1357467904">
    <w:abstractNumId w:val="1"/>
  </w:num>
  <w:num w:numId="9" w16cid:durableId="147406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801"/>
    <w:rsid w:val="00034616"/>
    <w:rsid w:val="00051155"/>
    <w:rsid w:val="0006063C"/>
    <w:rsid w:val="0015074B"/>
    <w:rsid w:val="0029639D"/>
    <w:rsid w:val="00326F90"/>
    <w:rsid w:val="009A26CC"/>
    <w:rsid w:val="00AA1D8D"/>
    <w:rsid w:val="00B1579A"/>
    <w:rsid w:val="00B47730"/>
    <w:rsid w:val="00C14295"/>
    <w:rsid w:val="00C84892"/>
    <w:rsid w:val="00CB0664"/>
    <w:rsid w:val="00E373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B11F2F"/>
  <w14:defaultImageDpi w14:val="300"/>
  <w15:docId w15:val="{90D62FE4-EAD5-4640-9F27-6131AC43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